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&amp; GitHub Terminal Commands</w:t>
      </w:r>
    </w:p>
    <w:p>
      <w:r>
        <w:t>Below is a list of common Git and GitHub terminal commands along with their descriptions.</w:t>
      </w:r>
    </w:p>
    <w:p>
      <w:pPr>
        <w:pStyle w:val="ListBullet"/>
      </w:pPr>
      <w:r>
        <w:t>git init</w:t>
      </w:r>
    </w:p>
    <w:p>
      <w:pPr/>
      <w:r>
        <w:t>Initializes a new Git repository in the current directory.</w:t>
      </w:r>
    </w:p>
    <w:p>
      <w:pPr>
        <w:pStyle w:val="ListBullet"/>
      </w:pPr>
      <w:r>
        <w:t>git clone &lt;repo_url&gt;</w:t>
      </w:r>
    </w:p>
    <w:p>
      <w:pPr/>
      <w:r>
        <w:t>Clones an existing repository from GitHub to your local machine.</w:t>
      </w:r>
    </w:p>
    <w:p>
      <w:pPr>
        <w:pStyle w:val="ListBullet"/>
      </w:pPr>
      <w:r>
        <w:t>git status</w:t>
      </w:r>
    </w:p>
    <w:p>
      <w:pPr/>
      <w:r>
        <w:t>Displays the state of the working directory and staging area.</w:t>
      </w:r>
    </w:p>
    <w:p>
      <w:pPr>
        <w:pStyle w:val="ListBullet"/>
      </w:pPr>
      <w:r>
        <w:t>git add &lt;file&gt;</w:t>
      </w:r>
    </w:p>
    <w:p>
      <w:pPr/>
      <w:r>
        <w:t>Stages a specific file for commit.</w:t>
      </w:r>
    </w:p>
    <w:p>
      <w:pPr>
        <w:pStyle w:val="ListBullet"/>
      </w:pPr>
      <w:r>
        <w:t>git add .</w:t>
      </w:r>
    </w:p>
    <w:p>
      <w:pPr/>
      <w:r>
        <w:t>Stages all changes in the current directory for commit.</w:t>
      </w:r>
    </w:p>
    <w:p>
      <w:pPr>
        <w:pStyle w:val="ListBullet"/>
      </w:pPr>
      <w:r>
        <w:t>git commit -m 'message'</w:t>
      </w:r>
    </w:p>
    <w:p>
      <w:pPr/>
      <w:r>
        <w:t>Commits the staged changes with a message.</w:t>
      </w:r>
    </w:p>
    <w:p>
      <w:pPr>
        <w:pStyle w:val="ListBullet"/>
      </w:pPr>
      <w:r>
        <w:t>git push origin &lt;branch&gt;</w:t>
      </w:r>
    </w:p>
    <w:p>
      <w:pPr/>
      <w:r>
        <w:t>Pushes local commits to the remote repository on the specified branch.</w:t>
      </w:r>
    </w:p>
    <w:p>
      <w:pPr>
        <w:pStyle w:val="ListBullet"/>
      </w:pPr>
      <w:r>
        <w:t>git pull origin &lt;branch&gt;</w:t>
      </w:r>
    </w:p>
    <w:p>
      <w:pPr/>
      <w:r>
        <w:t>Fetches and merges changes from the remote repository to the local branch.</w:t>
      </w:r>
    </w:p>
    <w:p>
      <w:pPr>
        <w:pStyle w:val="ListBullet"/>
      </w:pPr>
      <w:r>
        <w:t>git branch</w:t>
      </w:r>
    </w:p>
    <w:p>
      <w:pPr/>
      <w:r>
        <w:t>Lists all local branches in the repository.</w:t>
      </w:r>
    </w:p>
    <w:p>
      <w:pPr>
        <w:pStyle w:val="ListBullet"/>
      </w:pPr>
      <w:r>
        <w:t>git branch &lt;branch_name&gt;</w:t>
      </w:r>
    </w:p>
    <w:p>
      <w:pPr/>
      <w:r>
        <w:t>Creates a new branch.</w:t>
      </w:r>
    </w:p>
    <w:p>
      <w:pPr>
        <w:pStyle w:val="ListBullet"/>
      </w:pPr>
      <w:r>
        <w:t>git checkout &lt;branch&gt;</w:t>
      </w:r>
    </w:p>
    <w:p>
      <w:pPr/>
      <w:r>
        <w:t>Switches to the specified branch.</w:t>
      </w:r>
    </w:p>
    <w:p>
      <w:pPr>
        <w:pStyle w:val="ListBullet"/>
      </w:pPr>
      <w:r>
        <w:t>git checkout -b &lt;branch&gt;</w:t>
      </w:r>
    </w:p>
    <w:p>
      <w:pPr/>
      <w:r>
        <w:t>Creates and switches to a new branch.</w:t>
      </w:r>
    </w:p>
    <w:p>
      <w:pPr>
        <w:pStyle w:val="ListBullet"/>
      </w:pPr>
      <w:r>
        <w:t>git merge &lt;branch&gt;</w:t>
      </w:r>
    </w:p>
    <w:p>
      <w:pPr/>
      <w:r>
        <w:t>Merges the specified branch into the current branch.</w:t>
      </w:r>
    </w:p>
    <w:p>
      <w:pPr>
        <w:pStyle w:val="ListBullet"/>
      </w:pPr>
      <w:r>
        <w:t>git log</w:t>
      </w:r>
    </w:p>
    <w:p>
      <w:pPr/>
      <w:r>
        <w:t>Shows the commit history for the current branch.</w:t>
      </w:r>
    </w:p>
    <w:p>
      <w:pPr>
        <w:pStyle w:val="ListBullet"/>
      </w:pPr>
      <w:r>
        <w:t>git remote -v</w:t>
      </w:r>
    </w:p>
    <w:p>
      <w:pPr/>
      <w:r>
        <w:t>Displays the remote connections for the repository.</w:t>
      </w:r>
    </w:p>
    <w:p>
      <w:pPr>
        <w:pStyle w:val="ListBullet"/>
      </w:pPr>
      <w:r>
        <w:t>git fetch</w:t>
      </w:r>
    </w:p>
    <w:p>
      <w:pPr/>
      <w:r>
        <w:t>Downloads objects and refs from another repository.</w:t>
      </w:r>
    </w:p>
    <w:p>
      <w:pPr>
        <w:pStyle w:val="ListBullet"/>
      </w:pPr>
      <w:r>
        <w:t>git reset --hard &lt;commit_id&gt;</w:t>
      </w:r>
    </w:p>
    <w:p>
      <w:pPr/>
      <w:r>
        <w:t>Resets the current branch to a specific commit, discarding changes.</w:t>
      </w:r>
    </w:p>
    <w:p>
      <w:pPr>
        <w:pStyle w:val="ListBullet"/>
      </w:pPr>
      <w:r>
        <w:t>git stash</w:t>
      </w:r>
    </w:p>
    <w:p>
      <w:pPr/>
      <w:r>
        <w:t>Temporarily shelves changes in the working directory.</w:t>
      </w:r>
    </w:p>
    <w:p>
      <w:pPr>
        <w:pStyle w:val="ListBullet"/>
      </w:pPr>
      <w:r>
        <w:t>git stash pop</w:t>
      </w:r>
    </w:p>
    <w:p>
      <w:pPr/>
      <w:r>
        <w:t>Applies the most recently stashed changes.</w:t>
      </w:r>
    </w:p>
    <w:p>
      <w:pPr>
        <w:pStyle w:val="ListBullet"/>
      </w:pPr>
      <w:r>
        <w:t>git rm &lt;file&gt;</w:t>
      </w:r>
    </w:p>
    <w:p>
      <w:pPr/>
      <w:r>
        <w:t>Removes a file from the working directory and stages the removal for commit.</w:t>
      </w:r>
    </w:p>
    <w:p>
      <w:pPr>
        <w:pStyle w:val="ListBullet"/>
      </w:pPr>
      <w:r>
        <w:t>git diff</w:t>
      </w:r>
    </w:p>
    <w:p>
      <w:pPr/>
      <w:r>
        <w:t>Shows the differences between commits, commit and working tree,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